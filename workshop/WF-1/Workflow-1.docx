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34F5" w14:textId="4351977D" w:rsidR="00A21417" w:rsidRDefault="00764BFD">
      <w:pPr>
        <w:pStyle w:val="Heading1"/>
      </w:pPr>
      <w:r>
        <w:t xml:space="preserve">Workflow 1 - </w:t>
      </w:r>
      <w:r>
        <w:t>Automating OBS Recordings with Calendar Integration, Transcription, and Insight Extraction</w:t>
      </w:r>
    </w:p>
    <w:p w14:paraId="34FF8973" w14:textId="77777777" w:rsidR="00A21417" w:rsidRDefault="00764BFD">
      <w:pPr>
        <w:pStyle w:val="Heading2"/>
      </w:pPr>
      <w:r>
        <w:t>Introduction</w:t>
      </w:r>
    </w:p>
    <w:p w14:paraId="4A48D093" w14:textId="77777777" w:rsidR="00A21417" w:rsidRDefault="00764BFD">
      <w:r>
        <w:t xml:space="preserve">This workflow combines two PowerShell scripts to create a seamless process for managing `.mkv` files generated by OBS. It renames files using </w:t>
      </w:r>
      <w:r>
        <w:t>Outlook Calendar event data, organizes them into folders, converts them to `.mp3`, transcribes the audio to text, and extracts actionable insights.</w:t>
      </w:r>
    </w:p>
    <w:p w14:paraId="66768266" w14:textId="77777777" w:rsidR="00A21417" w:rsidRDefault="00764BFD">
      <w:pPr>
        <w:pStyle w:val="Heading2"/>
      </w:pPr>
      <w:r>
        <w:t>Scope of the Workflow</w:t>
      </w:r>
    </w:p>
    <w:p w14:paraId="6B756B94" w14:textId="77777777" w:rsidR="00A21417" w:rsidRDefault="00764BFD">
      <w:r>
        <w:t>In this module, you will:</w:t>
      </w:r>
      <w:r>
        <w:br/>
        <w:t>1. Rename OBS `.mkv` files based on timestamps and Outlook Calendar events.</w:t>
      </w:r>
      <w:r>
        <w:br/>
        <w:t>2. Organize renamed files into folders.</w:t>
      </w:r>
      <w:r>
        <w:br/>
        <w:t>3. Convert `.mkv` files to `.mp3` format using FFmpeg.</w:t>
      </w:r>
      <w:r>
        <w:br/>
        <w:t>4. Transcribe audio to text using Whisper CLI.</w:t>
      </w:r>
      <w:r>
        <w:br/>
        <w:t>5. Extract actionable insights from transcriptions using Fabric's `extract_wisdom` pattern.</w:t>
      </w:r>
      <w:r>
        <w:br/>
      </w:r>
      <w:r>
        <w:br/>
        <w:t>This end-to-end workflow ensures that your recordings are named, structured, and processed for maximum utility.</w:t>
      </w:r>
    </w:p>
    <w:p w14:paraId="12ACF585" w14:textId="77777777" w:rsidR="00A21417" w:rsidRDefault="00764BFD">
      <w:pPr>
        <w:pStyle w:val="Heading2"/>
      </w:pPr>
      <w:r>
        <w:t>Prerequisites</w:t>
      </w:r>
    </w:p>
    <w:p w14:paraId="1053A066" w14:textId="77777777" w:rsidR="00A21417" w:rsidRDefault="00764BFD">
      <w:r>
        <w:t>1. **Software Requirements**:</w:t>
      </w:r>
      <w:r>
        <w:br/>
        <w:t xml:space="preserve">   - OBS Studio installed and configured for screen recording.</w:t>
      </w:r>
      <w:r>
        <w:br/>
        <w:t xml:space="preserve">   - FFmpeg installed and added to your system PATH.</w:t>
      </w:r>
      <w:r>
        <w:br/>
        <w:t xml:space="preserve">   - Whisper CLI installed and accessible.</w:t>
      </w:r>
      <w:r>
        <w:br/>
        <w:t xml:space="preserve">   - Fabric CLI installed and configured.</w:t>
      </w:r>
      <w:r>
        <w:br/>
        <w:t xml:space="preserve">   - PowerShell installed (default on Windows).</w:t>
      </w:r>
      <w:r>
        <w:br/>
        <w:t xml:space="preserve">   - Outlook installed and configured with access to your Calendar.</w:t>
      </w:r>
    </w:p>
    <w:p w14:paraId="733D1B8E" w14:textId="77777777" w:rsidR="00A21417" w:rsidRDefault="00764BFD">
      <w:r>
        <w:t>2. **Environment Setup**:</w:t>
      </w:r>
      <w:r>
        <w:br/>
        <w:t xml:space="preserve">   - `.mkv` files saved in a folder (e.g., `C:\Users\&lt;YourName&gt;\Videos`).</w:t>
      </w:r>
      <w:r>
        <w:br/>
        <w:t xml:space="preserve">   - Outlook Calendar populated with events matching your recording times.</w:t>
      </w:r>
      <w:r>
        <w:br/>
      </w:r>
      <w:r>
        <w:br/>
        <w:t>3. **PowerShell Permissions**:</w:t>
      </w:r>
      <w:r>
        <w:br/>
        <w:t xml:space="preserve">   - Ensure PowerShell execution policies allow scripts to run:</w:t>
      </w:r>
      <w:r>
        <w:br/>
        <w:t xml:space="preserve">     ```powershell</w:t>
      </w:r>
      <w:r>
        <w:br/>
        <w:t xml:space="preserve">     Set-ExecutionPolicy -Scope CurrentUser -ExecutionPolicy Unrestricted</w:t>
      </w:r>
      <w:r>
        <w:br/>
        <w:t xml:space="preserve">     ```</w:t>
      </w:r>
    </w:p>
    <w:p w14:paraId="0A5700C3" w14:textId="77777777" w:rsidR="00A21417" w:rsidRDefault="00764BFD">
      <w:pPr>
        <w:pStyle w:val="Heading2"/>
      </w:pPr>
      <w:r>
        <w:t>Installation Instructions</w:t>
      </w:r>
    </w:p>
    <w:p w14:paraId="46C4FB27" w14:textId="77777777" w:rsidR="00A21417" w:rsidRDefault="00764BFD">
      <w:r>
        <w:t>Follow these steps to install the required software on a Windows-based workstation:</w:t>
      </w:r>
      <w:r>
        <w:br/>
      </w:r>
      <w:r>
        <w:br/>
      </w:r>
      <w:r>
        <w:lastRenderedPageBreak/>
        <w:t>1. **Install OBS Studio**:</w:t>
      </w:r>
      <w:r>
        <w:br/>
        <w:t xml:space="preserve">   - Visit the OBS Studio download page: [https://obsproject.com/](https://obsproject.com/).</w:t>
      </w:r>
      <w:r>
        <w:br/>
        <w:t xml:space="preserve">   - Download the Windows installer and follow the on-screen instructions.</w:t>
      </w:r>
      <w:r>
        <w:br/>
        <w:t xml:space="preserve">   - Open OBS Studio and configure your recording path under Settings &gt; Output &gt; Recording Path.</w:t>
      </w:r>
      <w:r>
        <w:br/>
      </w:r>
      <w:r>
        <w:br/>
        <w:t>2. **Install FFmpeg**:</w:t>
      </w:r>
      <w:r>
        <w:br/>
        <w:t xml:space="preserve">   - Visit the FFmpeg download page: [https://ffmpeg.org/download.html](https://ffmpeg.org/download.html).</w:t>
      </w:r>
      <w:r>
        <w:br/>
        <w:t xml:space="preserve">   - Download the Windows build and extract it to a folder (e.g., `C:\ffmpeg`).</w:t>
      </w:r>
      <w:r>
        <w:br/>
        <w:t xml:space="preserve">   - Ad</w:t>
      </w:r>
      <w:r>
        <w:t>d FFmpeg to your system PATH:</w:t>
      </w:r>
      <w:r>
        <w:br/>
        <w:t xml:space="preserve">     - Open Control Panel &gt; System &gt; Advanced System Settings &gt; Environment Variables.</w:t>
      </w:r>
      <w:r>
        <w:br/>
        <w:t xml:space="preserve">     - Under System Variables, find `Path` and click Edit.</w:t>
      </w:r>
      <w:r>
        <w:br/>
        <w:t xml:space="preserve">     - Add the path to the FFmpeg `bin` folder (e.g., `C:\ffmpeg\bin`).</w:t>
      </w:r>
      <w:r>
        <w:br/>
      </w:r>
      <w:r>
        <w:br/>
        <w:t>3. **Install Whisper CLI**:</w:t>
      </w:r>
      <w:r>
        <w:br/>
        <w:t xml:space="preserve">   - Open PowerShell and run the following command:</w:t>
      </w:r>
      <w:r>
        <w:br/>
        <w:t xml:space="preserve">     ```powershell</w:t>
      </w:r>
      <w:r>
        <w:br/>
        <w:t xml:space="preserve">     pip install openai-whisper</w:t>
      </w:r>
      <w:r>
        <w:br/>
        <w:t xml:space="preserve">     ```</w:t>
      </w:r>
      <w:r>
        <w:br/>
        <w:t xml:space="preserve">   - Verify installation by running:</w:t>
      </w:r>
      <w:r>
        <w:br/>
        <w:t xml:space="preserve">     ```powershell</w:t>
      </w:r>
      <w:r>
        <w:br/>
        <w:t xml:space="preserve">     whisper --help</w:t>
      </w:r>
      <w:r>
        <w:br/>
        <w:t xml:space="preserve">     ```</w:t>
      </w:r>
      <w:r>
        <w:br/>
      </w:r>
      <w:r>
        <w:br/>
        <w:t>4. **Install Fabric CLI**:</w:t>
      </w:r>
      <w:r>
        <w:br/>
        <w:t xml:space="preserve">   - Follo</w:t>
      </w:r>
      <w:r>
        <w:t>w installation instructions from Fabric's GitHub repository: [https://github.com/danielmiessler/fabric](https://github.com/danielmiessler/fabric).</w:t>
      </w:r>
      <w:r>
        <w:br/>
        <w:t xml:space="preserve">   - Verify installation by running:</w:t>
      </w:r>
      <w:r>
        <w:br/>
        <w:t xml:space="preserve">     ```powershell</w:t>
      </w:r>
      <w:r>
        <w:br/>
        <w:t xml:space="preserve">     fabric --help</w:t>
      </w:r>
      <w:r>
        <w:br/>
        <w:t xml:space="preserve">     ```</w:t>
      </w:r>
      <w:r>
        <w:br/>
      </w:r>
      <w:r>
        <w:br/>
        <w:t>5. **Verify PowerShell Installation**:</w:t>
      </w:r>
      <w:r>
        <w:br/>
        <w:t xml:space="preserve">   - PowerShell is pre-installed on Windows. Open PowerShell and check the version:</w:t>
      </w:r>
      <w:r>
        <w:br/>
        <w:t xml:space="preserve">     ```powershell</w:t>
      </w:r>
      <w:r>
        <w:br/>
        <w:t xml:space="preserve">     $PSVersionTable.PSVersion</w:t>
      </w:r>
      <w:r>
        <w:br/>
        <w:t xml:space="preserve">     ```</w:t>
      </w:r>
      <w:r>
        <w:br/>
        <w:t xml:space="preserve">   - If not installed, download PowerShell from [https://github.com/PowerShell/PowerShell](https:/</w:t>
      </w:r>
      <w:r>
        <w:t>/github.com/PowerShell/PowerShell).</w:t>
      </w:r>
      <w:r>
        <w:br/>
      </w:r>
      <w:r>
        <w:br/>
      </w:r>
      <w:r>
        <w:lastRenderedPageBreak/>
        <w:t>6. **Install Microsoft Outlook**:</w:t>
      </w:r>
      <w:r>
        <w:br/>
        <w:t xml:space="preserve">   - Ensure Outlook is installed as part of Microsoft Office and configured with your Calendar.</w:t>
      </w:r>
      <w:r>
        <w:br/>
      </w:r>
    </w:p>
    <w:p w14:paraId="0DE3D77F" w14:textId="77777777" w:rsidR="00A21417" w:rsidRDefault="00764BFD">
      <w:pPr>
        <w:pStyle w:val="Heading2"/>
      </w:pPr>
      <w:r>
        <w:t>Step-by-Step Instructions</w:t>
      </w:r>
    </w:p>
    <w:p w14:paraId="78CECBD2" w14:textId="77777777" w:rsidR="00A21417" w:rsidRDefault="00764BFD">
      <w:pPr>
        <w:pStyle w:val="Heading3"/>
      </w:pPr>
      <w:r>
        <w:t>Step 1: Understand the OBS File Naming Pattern</w:t>
      </w:r>
    </w:p>
    <w:p w14:paraId="306E2955" w14:textId="77777777" w:rsidR="00A21417" w:rsidRDefault="00764BFD">
      <w:r>
        <w:t>OBS uses the naming format: `YYYY-MM-DD HH-MM-SS.mkv`, where:</w:t>
      </w:r>
      <w:r>
        <w:br/>
        <w:t>- `YYYY-MM-DD` is the date of the recording.</w:t>
      </w:r>
      <w:r>
        <w:br/>
        <w:t>- `HH-MM-SS` is the time of the recording.</w:t>
      </w:r>
      <w:r>
        <w:br/>
      </w:r>
      <w:r>
        <w:br/>
        <w:t>Example: `2024-12-22 21-49-13.mkv`</w:t>
      </w:r>
    </w:p>
    <w:p w14:paraId="0D34670B" w14:textId="77777777" w:rsidR="00A21417" w:rsidRDefault="00764BFD">
      <w:pPr>
        <w:pStyle w:val="Heading3"/>
      </w:pPr>
      <w:r>
        <w:t>Step 2: Download and Execute the First PowerShell Script (Renaming Files)</w:t>
      </w:r>
    </w:p>
    <w:p w14:paraId="03BCD659" w14:textId="2B2534F4" w:rsidR="00764BFD" w:rsidRDefault="00764BFD">
      <w:r>
        <w:t>Purpose: Rename `.mkv` files by appending Outlook Calendar event details to their names.</w:t>
      </w:r>
      <w:r>
        <w:br/>
      </w:r>
      <w:r>
        <w:br/>
        <w:t>1. **Download the Script**:</w:t>
      </w:r>
      <w:r>
        <w:br/>
        <w:t xml:space="preserve">- Access the renaming script from the GitHub repository: [Rename </w:t>
      </w:r>
      <w:proofErr w:type="gramStart"/>
      <w:r>
        <w:t>Script](</w:t>
      </w:r>
      <w:proofErr w:type="gramEnd"/>
      <w:hyperlink r:id="rId6" w:history="1">
        <w:r w:rsidRPr="00765238">
          <w:rPr>
            <w:rStyle w:val="Hyperlink"/>
          </w:rPr>
          <w:t>https://github.com/script-repo/EDC-GenAI/tree/main/workflows</w:t>
        </w:r>
      </w:hyperlink>
      <w:r>
        <w:t>).</w:t>
      </w:r>
    </w:p>
    <w:p w14:paraId="47BED817" w14:textId="13720C83" w:rsidR="00764BFD" w:rsidRDefault="00764BFD">
      <w:hyperlink r:id="rId7" w:history="1">
        <w:r w:rsidRPr="00765238">
          <w:rPr>
            <w:rStyle w:val="Hyperlink"/>
          </w:rPr>
          <w:t>https://github.com/script-repo/EDC-GenAI/blob/main/workflows/FileRenameToCalendarEntry.ps1</w:t>
        </w:r>
      </w:hyperlink>
    </w:p>
    <w:p w14:paraId="2E61B736" w14:textId="5BEE86B4" w:rsidR="00A21417" w:rsidRDefault="00764BFD">
      <w:r>
        <w:br/>
      </w:r>
      <w:r>
        <w:br/>
        <w:t>2. **Edit the Script**:</w:t>
      </w:r>
      <w:r>
        <w:br/>
        <w:t>- Update the `$videoFolderPath` variable to match your `.mkv` file directory:</w:t>
      </w:r>
      <w:r>
        <w:br/>
        <w:t>```powershell</w:t>
      </w:r>
      <w:r>
        <w:br/>
        <w:t>$videoFolderPath = "C:\Users\&lt;YourName&gt;\Videos"</w:t>
      </w:r>
      <w:r>
        <w:br/>
        <w:t>```</w:t>
      </w:r>
      <w:r>
        <w:br/>
      </w:r>
      <w:r>
        <w:br/>
        <w:t>3. **Run the Script**:</w:t>
      </w:r>
      <w:r>
        <w:br/>
        <w:t>- Open PowerShell as Administrator.</w:t>
      </w:r>
      <w:r>
        <w:br/>
        <w:t>- Navigate to the script's location and execute:</w:t>
      </w:r>
      <w:r>
        <w:br/>
        <w:t>```</w:t>
      </w:r>
      <w:proofErr w:type="spellStart"/>
      <w:r>
        <w:t>powershell</w:t>
      </w:r>
      <w:proofErr w:type="spellEnd"/>
      <w:r>
        <w:br/>
        <w:t>.\</w:t>
      </w:r>
      <w:r w:rsidRPr="00764BFD">
        <w:t xml:space="preserve"> </w:t>
      </w:r>
      <w:r w:rsidRPr="00764BFD">
        <w:t>FileRenameToCalendarEntry.ps1</w:t>
      </w:r>
      <w:r>
        <w:br/>
        <w:t>```</w:t>
      </w:r>
      <w:r>
        <w:br/>
      </w:r>
      <w:r>
        <w:br/>
        <w:t>4. **Expected Output**:</w:t>
      </w:r>
      <w:r>
        <w:br/>
        <w:t>- Files renamed to include calendar event details:</w:t>
      </w:r>
      <w:r>
        <w:br/>
        <w:t>```</w:t>
      </w:r>
      <w:r>
        <w:br/>
        <w:t>2024-12-22 21-49-13 - Team Meeting.mkv</w:t>
      </w:r>
      <w:r>
        <w:br/>
        <w:t>```</w:t>
      </w:r>
    </w:p>
    <w:p w14:paraId="75BE5E84" w14:textId="77777777" w:rsidR="00A21417" w:rsidRDefault="00764BFD">
      <w:pPr>
        <w:pStyle w:val="Heading3"/>
      </w:pPr>
      <w:r>
        <w:lastRenderedPageBreak/>
        <w:t>Step 3: Download and Execute the Second PowerShell Script (Post-Processing)</w:t>
      </w:r>
    </w:p>
    <w:p w14:paraId="26813EAA" w14:textId="470FE254" w:rsidR="00764BFD" w:rsidRDefault="00764BFD">
      <w:r>
        <w:t>Purpose: Process renamed `.mkv` files by organizing them, converting them to `.mp3`, transcribing audio, and extracting insights.</w:t>
      </w:r>
      <w:r>
        <w:br/>
      </w:r>
      <w:r>
        <w:br/>
        <w:t>1. **Download the Script**:</w:t>
      </w:r>
      <w:r>
        <w:br/>
        <w:t>- Access the post-processing script from the GitHub repository: [Post-Processing Script](</w:t>
      </w:r>
      <w:hyperlink r:id="rId8" w:history="1">
        <w:r w:rsidRPr="00765238">
          <w:rPr>
            <w:rStyle w:val="Hyperlink"/>
          </w:rPr>
          <w:t>https://github.com/script-repo/EDC-GenAI/tree/main/workflows</w:t>
        </w:r>
      </w:hyperlink>
      <w:r>
        <w:t>).</w:t>
      </w:r>
    </w:p>
    <w:p w14:paraId="7FB983B5" w14:textId="7FF938CA" w:rsidR="00764BFD" w:rsidRDefault="00764BFD">
      <w:hyperlink r:id="rId9" w:history="1">
        <w:r w:rsidRPr="00765238">
          <w:rPr>
            <w:rStyle w:val="Hyperlink"/>
          </w:rPr>
          <w:t>https://github.com/script-repo/EDC-GenAI/blob/main/workflows/TranscribeAndExtractWisdom.ps1</w:t>
        </w:r>
      </w:hyperlink>
    </w:p>
    <w:p w14:paraId="233CEE3C" w14:textId="1FB1131E" w:rsidR="00A21417" w:rsidRDefault="00764BFD">
      <w:r>
        <w:br/>
        <w:t>2. **Edit the Script**:</w:t>
      </w:r>
      <w:r>
        <w:br/>
        <w:t>- Update the `$InputDirectory` variable to the directory where renamed files are stored:</w:t>
      </w:r>
      <w:r>
        <w:br/>
        <w:t>```powershell</w:t>
      </w:r>
      <w:r>
        <w:br/>
        <w:t>[string]$InputDirectory = "C:\Users\&lt;YourName&gt;\Videos"</w:t>
      </w:r>
      <w:r>
        <w:br/>
        <w:t>```</w:t>
      </w:r>
      <w:r>
        <w:br/>
      </w:r>
      <w:r>
        <w:br/>
        <w:t>3. **Run the Script**:</w:t>
      </w:r>
      <w:r>
        <w:br/>
        <w:t>- Execute the script:</w:t>
      </w:r>
      <w:r>
        <w:br/>
        <w:t>```powershell</w:t>
      </w:r>
      <w:r>
        <w:br/>
        <w:t>.\</w:t>
      </w:r>
      <w:r w:rsidRPr="00764BFD">
        <w:t xml:space="preserve"> </w:t>
      </w:r>
      <w:r w:rsidRPr="00764BFD">
        <w:t>TranscribeAndExtractWisdom.ps1</w:t>
      </w:r>
      <w:r>
        <w:br/>
        <w:t>```</w:t>
      </w:r>
      <w:r>
        <w:br/>
      </w:r>
      <w:r>
        <w:br/>
        <w:t>4. **Script Workflow**:</w:t>
      </w:r>
      <w:r>
        <w:br/>
        <w:t>- **Step 1**: Creates folders named after the renamed `.mkv` files.</w:t>
      </w:r>
      <w:r>
        <w:br/>
        <w:t>- **Step 2**: Moves `.mkv` files into these folders.</w:t>
      </w:r>
      <w:r>
        <w:br/>
        <w:t>- **Step 3**: Converts `.mkv` files to `.mp3` format using FFmpeg.</w:t>
      </w:r>
      <w:r>
        <w:br/>
        <w:t>- **Step 4**: Transcribes `.mp3` files into `.txt` using Whisper CLI.</w:t>
      </w:r>
      <w:r>
        <w:br/>
        <w:t>- **Step 5**: Extracts actionable insights from transcriptions using Fabric's `extract_wisdom` pattern.</w:t>
      </w:r>
    </w:p>
    <w:p w14:paraId="738C2612" w14:textId="77777777" w:rsidR="00A21417" w:rsidRDefault="00764BFD">
      <w:pPr>
        <w:pStyle w:val="Heading2"/>
      </w:pPr>
      <w:r>
        <w:t>Combined Workflow Diagram</w:t>
      </w:r>
    </w:p>
    <w:p w14:paraId="629D7C2B" w14:textId="77777777" w:rsidR="00A21417" w:rsidRDefault="00764BFD">
      <w:r>
        <w:t>1. **OBS Recording**: Save `.mkv` files in default naming format.</w:t>
      </w:r>
      <w:r>
        <w:br/>
        <w:t>2. **Rename Script**:</w:t>
      </w:r>
      <w:r>
        <w:br/>
        <w:t xml:space="preserve">   - Match file timestamps with Outlook Calendar events.</w:t>
      </w:r>
      <w:r>
        <w:br/>
        <w:t xml:space="preserve">   - Rename files to include event details.</w:t>
      </w:r>
      <w:r>
        <w:br/>
        <w:t>3. **Post-Processing Script**:</w:t>
      </w:r>
      <w:r>
        <w:br/>
        <w:t xml:space="preserve">   - Organize renamed files into folders.</w:t>
      </w:r>
      <w:r>
        <w:br/>
        <w:t xml:space="preserve">   - Convert `.mkv` to `.mp3` for audio processing.</w:t>
      </w:r>
      <w:r>
        <w:br/>
        <w:t xml:space="preserve">   - Transcribe audio to text using Whisper.</w:t>
      </w:r>
      <w:r>
        <w:br/>
        <w:t xml:space="preserve">   - Extract insights using Fabric.</w:t>
      </w:r>
    </w:p>
    <w:p w14:paraId="4EB172BC" w14:textId="77777777" w:rsidR="00A21417" w:rsidRDefault="00764BFD">
      <w:pPr>
        <w:pStyle w:val="Heading2"/>
      </w:pPr>
      <w:r>
        <w:lastRenderedPageBreak/>
        <w:t>Expected Output</w:t>
      </w:r>
    </w:p>
    <w:p w14:paraId="088B6C78" w14:textId="77777777" w:rsidR="00A21417" w:rsidRDefault="00764BFD">
      <w:r>
        <w:t>1. Renamed `.mkv` files (e.g., `2024-12-22 21-49-13 - Team Meeting.mkv`).</w:t>
      </w:r>
      <w:r>
        <w:br/>
        <w:t>2. Organized folders containing:</w:t>
      </w:r>
      <w:r>
        <w:br/>
        <w:t>- The original `.mkv` file.</w:t>
      </w:r>
      <w:r>
        <w:br/>
        <w:t>- The `.mp3` audio file.</w:t>
      </w:r>
      <w:r>
        <w:br/>
        <w:t>- The transcription `.txt` file.</w:t>
      </w:r>
      <w:r>
        <w:br/>
        <w:t>- The summarized insights in `wisdom.txt`.</w:t>
      </w:r>
      <w:r>
        <w:br/>
      </w:r>
      <w:r>
        <w:br/>
        <w:t>Example Folder Structure:</w:t>
      </w:r>
      <w:r>
        <w:br/>
        <w:t>```</w:t>
      </w:r>
      <w:r>
        <w:br/>
        <w:t>C:\Users\&lt;YourName&gt;\Videos\2024-12-22 21-49-13 - Team Meeting\</w:t>
      </w:r>
      <w:r>
        <w:br/>
        <w:t xml:space="preserve">    ├── 2024-12-22 21-49-13 - Team Meeting.mkv</w:t>
      </w:r>
      <w:r>
        <w:br/>
        <w:t xml:space="preserve">    ├── 2024-12-22 21-49-13 - Team Meeting.mp3</w:t>
      </w:r>
      <w:r>
        <w:br/>
        <w:t xml:space="preserve">    ├── 2024-12-22 21-49-13 - Team Meeting.txt</w:t>
      </w:r>
      <w:r>
        <w:br/>
        <w:t xml:space="preserve">    └── 2024-12-22 21-49-13 - Team Meeting-wisdom.txt</w:t>
      </w:r>
      <w:r>
        <w:br/>
        <w:t>```</w:t>
      </w:r>
    </w:p>
    <w:p w14:paraId="67CCE6B9" w14:textId="77777777" w:rsidR="00A21417" w:rsidRDefault="00764BFD">
      <w:pPr>
        <w:pStyle w:val="Heading2"/>
      </w:pPr>
      <w:r>
        <w:t>Final Notes</w:t>
      </w:r>
    </w:p>
    <w:p w14:paraId="3ABC2AB6" w14:textId="77777777" w:rsidR="00A21417" w:rsidRDefault="00764BFD">
      <w:r>
        <w:t>- Ensure Outlook is running and configured before executing the scripts.</w:t>
      </w:r>
      <w:r>
        <w:br/>
        <w:t>- Test the workflow with a small set of files to confirm proper configuration.</w:t>
      </w:r>
      <w:r>
        <w:br/>
        <w:t>- Customize Fabric’s `extract_wisdom` pattern for your specific use case to extract relevant insights.</w:t>
      </w:r>
    </w:p>
    <w:sectPr w:rsidR="00A21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433926">
    <w:abstractNumId w:val="8"/>
  </w:num>
  <w:num w:numId="2" w16cid:durableId="401373060">
    <w:abstractNumId w:val="6"/>
  </w:num>
  <w:num w:numId="3" w16cid:durableId="1387147051">
    <w:abstractNumId w:val="5"/>
  </w:num>
  <w:num w:numId="4" w16cid:durableId="1959724888">
    <w:abstractNumId w:val="4"/>
  </w:num>
  <w:num w:numId="5" w16cid:durableId="683747566">
    <w:abstractNumId w:val="7"/>
  </w:num>
  <w:num w:numId="6" w16cid:durableId="1113673545">
    <w:abstractNumId w:val="3"/>
  </w:num>
  <w:num w:numId="7" w16cid:durableId="2018342247">
    <w:abstractNumId w:val="2"/>
  </w:num>
  <w:num w:numId="8" w16cid:durableId="1563370731">
    <w:abstractNumId w:val="1"/>
  </w:num>
  <w:num w:numId="9" w16cid:durableId="75629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BFD"/>
    <w:rsid w:val="00A214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FB731"/>
  <w14:defaultImageDpi w14:val="300"/>
  <w15:docId w15:val="{D00D9EE6-2EE5-4AE9-B7B8-1B803514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4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ipt-repo/EDC-GenAI/tree/main/workflow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cript-repo/EDC-GenAI/blob/main/workflows/FileRenameToCalendarEntry.ps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ript-repo/EDC-GenAI/tree/main/workflow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cript-repo/EDC-GenAI/blob/main/workflows/TranscribeAndExtractWisdom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Daemon Behr</cp:lastModifiedBy>
  <cp:revision>2</cp:revision>
  <dcterms:created xsi:type="dcterms:W3CDTF">2025-01-06T15:12:00Z</dcterms:created>
  <dcterms:modified xsi:type="dcterms:W3CDTF">2025-01-06T15:12:00Z</dcterms:modified>
  <cp:category/>
</cp:coreProperties>
</file>